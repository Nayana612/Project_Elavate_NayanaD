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Face Mask Detection with Real-Time Alert System – Project Report</w:t>
      </w:r>
    </w:p>
    <w:p>
      <w:pPr>
        <w:pStyle w:val="Heading1"/>
      </w:pPr>
      <w:r>
        <w:t>Introduction</w:t>
      </w:r>
    </w:p>
    <w:p>
      <w:r>
        <w:t>The COVID-19 pandemic emphasized the importance of wearing face masks in public spaces. Manual monitoring is impractical and inefficient. This project presents a real-time face mask detection system using computer vision and deep learning that identifies whether individuals are wearing a face mask and triggers audio alerts if not.</w:t>
      </w:r>
    </w:p>
    <w:p>
      <w:pPr>
        <w:pStyle w:val="Heading1"/>
      </w:pPr>
      <w:r>
        <w:t>Abstract</w:t>
      </w:r>
    </w:p>
    <w:p>
      <w:r>
        <w:t>This project implements a real-time face mask detection system that uses a webcam feed to identify people without masks. It employs a trained deep learning model to classify detected faces into "Mask" or "No Mask" categories. If a person is detected without a mask, the system issues a voice warning and plays an alarm sound using text-to-speech and sound playback mechanisms. The primary goal is to promote safety compliance in public areas such as offices, hospitals, or schools.</w:t>
      </w:r>
    </w:p>
    <w:p>
      <w:pPr>
        <w:pStyle w:val="Heading1"/>
      </w:pPr>
      <w:r>
        <w:t>Tools Used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Tool/Library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Python</w:t>
            </w:r>
          </w:p>
        </w:tc>
        <w:tc>
          <w:tcPr>
            <w:tcW w:type="dxa" w:w="4320"/>
          </w:tcPr>
          <w:p>
            <w:r>
              <w:t>Programming Language</w:t>
            </w:r>
          </w:p>
        </w:tc>
      </w:tr>
      <w:tr>
        <w:tc>
          <w:tcPr>
            <w:tcW w:type="dxa" w:w="4320"/>
          </w:tcPr>
          <w:p>
            <w:r>
              <w:t>OpenCV</w:t>
            </w:r>
          </w:p>
        </w:tc>
        <w:tc>
          <w:tcPr>
            <w:tcW w:type="dxa" w:w="4320"/>
          </w:tcPr>
          <w:p>
            <w:r>
              <w:t>Face detection and real-time video feed</w:t>
            </w:r>
          </w:p>
        </w:tc>
      </w:tr>
      <w:tr>
        <w:tc>
          <w:tcPr>
            <w:tcW w:type="dxa" w:w="4320"/>
          </w:tcPr>
          <w:p>
            <w:r>
              <w:t>TensorFlow/Keras</w:t>
            </w:r>
          </w:p>
        </w:tc>
        <w:tc>
          <w:tcPr>
            <w:tcW w:type="dxa" w:w="4320"/>
          </w:tcPr>
          <w:p>
            <w:r>
              <w:t>Model training and prediction</w:t>
            </w:r>
          </w:p>
        </w:tc>
      </w:tr>
      <w:tr>
        <w:tc>
          <w:tcPr>
            <w:tcW w:type="dxa" w:w="4320"/>
          </w:tcPr>
          <w:p>
            <w:r>
              <w:t>NumPy</w:t>
            </w:r>
          </w:p>
        </w:tc>
        <w:tc>
          <w:tcPr>
            <w:tcW w:type="dxa" w:w="4320"/>
          </w:tcPr>
          <w:p>
            <w:r>
              <w:t>Array and image preprocessing</w:t>
            </w:r>
          </w:p>
        </w:tc>
      </w:tr>
      <w:tr>
        <w:tc>
          <w:tcPr>
            <w:tcW w:type="dxa" w:w="4320"/>
          </w:tcPr>
          <w:p>
            <w:r>
              <w:t>pyttsx3</w:t>
            </w:r>
          </w:p>
        </w:tc>
        <w:tc>
          <w:tcPr>
            <w:tcW w:type="dxa" w:w="4320"/>
          </w:tcPr>
          <w:p>
            <w:r>
              <w:t>Text-to-Speech for voice alerts</w:t>
            </w:r>
          </w:p>
        </w:tc>
      </w:tr>
      <w:tr>
        <w:tc>
          <w:tcPr>
            <w:tcW w:type="dxa" w:w="4320"/>
          </w:tcPr>
          <w:p>
            <w:r>
              <w:t>playsound</w:t>
            </w:r>
          </w:p>
        </w:tc>
        <w:tc>
          <w:tcPr>
            <w:tcW w:type="dxa" w:w="4320"/>
          </w:tcPr>
          <w:p>
            <w:r>
              <w:t>Audio alarm playback</w:t>
            </w:r>
          </w:p>
        </w:tc>
      </w:tr>
      <w:tr>
        <w:tc>
          <w:tcPr>
            <w:tcW w:type="dxa" w:w="4320"/>
          </w:tcPr>
          <w:p>
            <w:r>
              <w:t>Jupyter Notebook</w:t>
            </w:r>
          </w:p>
        </w:tc>
        <w:tc>
          <w:tcPr>
            <w:tcW w:type="dxa" w:w="4320"/>
          </w:tcPr>
          <w:p>
            <w:r>
              <w:t>Code development and visualization</w:t>
            </w:r>
          </w:p>
        </w:tc>
      </w:tr>
    </w:tbl>
    <w:p>
      <w:pPr>
        <w:pStyle w:val="Heading1"/>
      </w:pPr>
      <w:r>
        <w:t>Steps Involved in Building the Project</w:t>
      </w:r>
    </w:p>
    <w:p>
      <w:pPr>
        <w:pStyle w:val="ListBullet"/>
      </w:pPr>
      <w:r>
        <w:t>Data Collection &amp; Preprocessing - Gathered and processed images of people with and without masks. Converted images to grayscale, resized to a fixed shape (100x100), and normalized pixel values.</w:t>
      </w:r>
    </w:p>
    <w:p>
      <w:pPr>
        <w:pStyle w:val="ListBullet"/>
      </w:pPr>
      <w:r>
        <w:t>Model Training - A Convolutional Neural Network (CNN) was trained using labeled mask and no-mask images. The model was compiled, trained, and saved for later prediction.</w:t>
      </w:r>
    </w:p>
    <w:p>
      <w:pPr>
        <w:pStyle w:val="ListBullet"/>
      </w:pPr>
      <w:r>
        <w:t>Face Detection - Used OpenCV’s Haar Cascade Classifier to detect faces in each frame of the webcam stream.</w:t>
      </w:r>
    </w:p>
    <w:p>
      <w:pPr>
        <w:pStyle w:val="ListBullet"/>
      </w:pPr>
      <w:r>
        <w:t>Real-Time Prediction - Each detected face was preprocessed and passed to the trained model to predict the class.</w:t>
      </w:r>
    </w:p>
    <w:p>
      <w:pPr>
        <w:pStyle w:val="ListBullet"/>
      </w:pPr>
      <w:r>
        <w:t>Visual Feedback - A rectangle and label ('Mask' or 'No Mask') were displayed on the video feed over each detected face.</w:t>
      </w:r>
    </w:p>
    <w:p>
      <w:pPr>
        <w:pStyle w:val="ListBullet"/>
      </w:pPr>
      <w:r>
        <w:t>Audio Alert Mechanism - If a 'No Mask' label was detected, the system:</w:t>
        <w:br/>
        <w:t xml:space="preserve">  - Triggered a voice message ('Please wear a mask') using pyttsx3.</w:t>
        <w:br/>
        <w:t xml:space="preserve">  - Played an alarm using playsound, both run in separate threads to avoid freezing the webcam.</w:t>
      </w:r>
    </w:p>
    <w:p>
      <w:pPr>
        <w:pStyle w:val="ListBullet"/>
      </w:pPr>
      <w:r>
        <w:t>Optimization - Added alert interval logic to prevent repetitive alert spam. Used threading to ensure smooth and non-blocking real-time video feed.</w:t>
      </w:r>
    </w:p>
    <w:p>
      <w:pPr>
        <w:pStyle w:val="Heading1"/>
      </w:pPr>
      <w:r>
        <w:t>Conclusion</w:t>
      </w:r>
    </w:p>
    <w:p>
      <w:r>
        <w:t>This project successfully demonstrates a practical application of deep learning and computer vision to enforce public safety. The system operates in real-time, accurately detects faces, classifies mask usage, and generates alerts when non-compliance is observed. Such a solution can be deployed in various environments to ensure health protocol adherence with minimal human intervention.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